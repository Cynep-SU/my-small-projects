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Абзацы создаются при помощи пустой строки. Если вокруг текста сверху и снизу есть пустые строки, то текст превращается в абзац.</w:t>
      </w:r>
    </w:p>
    <w:p/>
    <w:p>
      <w:r>
        <w:t>Чтобы сделать перенос строки вместо абзаца,</w:t>
      </w:r>
    </w:p>
    <w:p>
      <w:r>
        <w:t>нужно поставить два пробела в конце предыдущей строки.</w:t>
      </w:r>
    </w:p>
    <w:p/>
    <w:p>
      <w:r>
        <w:t>Заголовки отмечаются диезом `#` в начале строки, от одного до шести. Например:</w:t>
      </w:r>
    </w:p>
    <w:p/>
    <w:p>
      <w:pPr>
        <w:pStyle w:val="Heading1"/>
      </w:pPr>
      <w:r>
        <w:t>Заголовок первого уровня</w:t>
      </w:r>
    </w:p>
    <w:p>
      <w:pPr>
        <w:pStyle w:val="Heading2"/>
      </w:pPr>
      <w:r>
        <w:t>Заголовок h2</w:t>
      </w:r>
    </w:p>
    <w:p>
      <w:pPr>
        <w:pStyle w:val="Heading3"/>
      </w:pPr>
      <w:r>
        <w:t>Заголовок h3</w:t>
      </w:r>
    </w:p>
    <w:p>
      <w:pPr>
        <w:pStyle w:val="Heading4"/>
      </w:pPr>
      <w:r>
        <w:t>Заголовок h4</w:t>
      </w:r>
    </w:p>
    <w:p>
      <w:pPr>
        <w:pStyle w:val="Heading5"/>
      </w:pPr>
      <w:r>
        <w:t>Заголовок h5</w:t>
      </w:r>
    </w:p>
    <w:p>
      <w:pPr>
        <w:pStyle w:val="Heading6"/>
      </w:pPr>
      <w:r>
        <w:t>Заголовок h6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